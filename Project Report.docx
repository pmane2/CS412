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3D33A" w14:textId="4158C5DB" w:rsidR="00D55AE4" w:rsidRDefault="00D55AE4" w:rsidP="00D55AE4">
      <w:pPr>
        <w:spacing w:line="480" w:lineRule="auto"/>
        <w:rPr>
          <w:rFonts w:eastAsia="Times New Roman" w:cs="Times New Roman"/>
          <w:b/>
          <w:bCs/>
          <w:color w:val="000000"/>
          <w:szCs w:val="24"/>
          <w:lang w:eastAsia="en-IN"/>
        </w:rPr>
      </w:pPr>
      <w:r>
        <w:rPr>
          <w:rFonts w:eastAsia="Times New Roman" w:cs="Times New Roman"/>
          <w:b/>
          <w:bCs/>
          <w:color w:val="000000"/>
          <w:szCs w:val="24"/>
          <w:lang w:eastAsia="en-IN"/>
        </w:rPr>
        <w:t>Team Member</w:t>
      </w:r>
      <w:r w:rsidR="00CE11D8">
        <w:rPr>
          <w:rFonts w:eastAsia="Times New Roman" w:cs="Times New Roman"/>
          <w:b/>
          <w:bCs/>
          <w:color w:val="000000"/>
          <w:szCs w:val="24"/>
          <w:lang w:eastAsia="en-IN"/>
        </w:rPr>
        <w:t>:</w:t>
      </w:r>
      <w:r w:rsidR="00CE11D8">
        <w:rPr>
          <w:rFonts w:eastAsia="Times New Roman" w:cs="Times New Roman"/>
          <w:b/>
          <w:bCs/>
          <w:color w:val="000000"/>
          <w:szCs w:val="24"/>
          <w:lang w:eastAsia="en-IN"/>
        </w:rPr>
        <w:br/>
        <w:t>Purnachandra Manepalli</w:t>
      </w:r>
    </w:p>
    <w:p w14:paraId="3E9496DB" w14:textId="7E46E4B6" w:rsidR="00D55AE4" w:rsidRDefault="00D55AE4" w:rsidP="00D55AE4">
      <w:pPr>
        <w:spacing w:line="480" w:lineRule="auto"/>
        <w:rPr>
          <w:rFonts w:eastAsia="Times New Roman" w:cs="Times New Roman"/>
          <w:b/>
          <w:bCs/>
          <w:szCs w:val="24"/>
          <w:lang w:eastAsia="en-IN"/>
        </w:rPr>
      </w:pPr>
      <w:r w:rsidRPr="00D55AE4">
        <w:rPr>
          <w:rFonts w:eastAsia="Times New Roman" w:cs="Times New Roman"/>
          <w:b/>
          <w:bCs/>
          <w:szCs w:val="24"/>
          <w:lang w:eastAsia="en-IN"/>
        </w:rPr>
        <w:t>Course Name</w:t>
      </w:r>
      <w:r>
        <w:rPr>
          <w:rFonts w:eastAsia="Times New Roman" w:cs="Times New Roman"/>
          <w:b/>
          <w:bCs/>
          <w:szCs w:val="24"/>
          <w:lang w:eastAsia="en-IN"/>
        </w:rPr>
        <w:t>:</w:t>
      </w:r>
    </w:p>
    <w:p w14:paraId="4C3AC765" w14:textId="77777777" w:rsidR="00CE11D8" w:rsidRDefault="00CE11D8" w:rsidP="00D55AE4">
      <w:pPr>
        <w:spacing w:line="480" w:lineRule="auto"/>
        <w:rPr>
          <w:rFonts w:eastAsia="Times New Roman" w:cs="Times New Roman"/>
          <w:szCs w:val="24"/>
          <w:lang w:eastAsia="en-IN"/>
        </w:rPr>
      </w:pPr>
      <w:r>
        <w:rPr>
          <w:rFonts w:eastAsia="Times New Roman" w:cs="Times New Roman"/>
          <w:szCs w:val="24"/>
          <w:lang w:eastAsia="en-IN"/>
        </w:rPr>
        <w:t>Mobile Web Development and Content</w:t>
      </w:r>
    </w:p>
    <w:p w14:paraId="756DDDA5" w14:textId="23F6C044" w:rsidR="00102B05" w:rsidRDefault="00000000" w:rsidP="00D55AE4">
      <w:pPr>
        <w:spacing w:line="480" w:lineRule="auto"/>
        <w:rPr>
          <w:rFonts w:eastAsia="Times New Roman" w:cs="Times New Roman"/>
          <w:b/>
          <w:bCs/>
          <w:color w:val="000000"/>
          <w:szCs w:val="24"/>
          <w:lang w:eastAsia="en-IN"/>
        </w:rPr>
      </w:pPr>
      <w:r>
        <w:rPr>
          <w:rFonts w:eastAsia="Times New Roman" w:cs="Times New Roman"/>
          <w:b/>
          <w:bCs/>
          <w:color w:val="000000"/>
          <w:szCs w:val="24"/>
          <w:lang w:eastAsia="en-IN"/>
        </w:rPr>
        <w:t>I</w:t>
      </w:r>
      <w:r w:rsidR="00D55AE4">
        <w:rPr>
          <w:rFonts w:eastAsia="Times New Roman" w:cs="Times New Roman"/>
          <w:b/>
          <w:bCs/>
          <w:color w:val="000000"/>
          <w:szCs w:val="24"/>
          <w:lang w:eastAsia="en-IN"/>
        </w:rPr>
        <w:t>nstructor</w:t>
      </w:r>
      <w:r>
        <w:rPr>
          <w:rFonts w:eastAsia="Times New Roman" w:cs="Times New Roman"/>
          <w:b/>
          <w:bCs/>
          <w:color w:val="000000"/>
          <w:szCs w:val="24"/>
          <w:lang w:eastAsia="en-IN"/>
        </w:rPr>
        <w:t xml:space="preserve"> N</w:t>
      </w:r>
      <w:r w:rsidR="00D55AE4">
        <w:rPr>
          <w:rFonts w:eastAsia="Times New Roman" w:cs="Times New Roman"/>
          <w:b/>
          <w:bCs/>
          <w:color w:val="000000"/>
          <w:szCs w:val="24"/>
          <w:lang w:eastAsia="en-IN"/>
        </w:rPr>
        <w:t>ame:</w:t>
      </w:r>
    </w:p>
    <w:p w14:paraId="6B44049B" w14:textId="59DE0D85" w:rsidR="00102B05" w:rsidRPr="00D55AE4" w:rsidRDefault="00CE11D8">
      <w:pPr>
        <w:spacing w:line="480" w:lineRule="auto"/>
        <w:rPr>
          <w:rFonts w:eastAsia="Times New Roman" w:cs="Times New Roman"/>
          <w:szCs w:val="24"/>
          <w:lang w:eastAsia="en-IN"/>
        </w:rPr>
      </w:pPr>
      <w:r>
        <w:rPr>
          <w:rFonts w:eastAsia="Times New Roman" w:cs="Times New Roman"/>
          <w:color w:val="000000"/>
          <w:szCs w:val="24"/>
          <w:lang w:eastAsia="en-IN"/>
        </w:rPr>
        <w:t>John Agar</w:t>
      </w:r>
    </w:p>
    <w:p w14:paraId="62746535" w14:textId="77777777" w:rsidR="00102B05" w:rsidRPr="008B3582" w:rsidRDefault="00000000">
      <w:pPr>
        <w:spacing w:line="480" w:lineRule="auto"/>
        <w:rPr>
          <w:rFonts w:cs="Times New Roman"/>
          <w:b/>
          <w:bCs/>
          <w:szCs w:val="24"/>
        </w:rPr>
      </w:pPr>
      <w:r w:rsidRPr="008B3582">
        <w:rPr>
          <w:rFonts w:cs="Times New Roman"/>
          <w:b/>
          <w:bCs/>
          <w:szCs w:val="24"/>
        </w:rPr>
        <w:t>Dish Craft: Crafting Delightful Dining Experiences Online</w:t>
      </w:r>
    </w:p>
    <w:p w14:paraId="265B9353" w14:textId="77777777" w:rsidR="00102B05" w:rsidRDefault="00000000">
      <w:pPr>
        <w:spacing w:line="480" w:lineRule="auto"/>
      </w:pPr>
      <w:r>
        <w:t>Setting up the code and databases to run a website locally involves several steps to ensure a smooth and error-free execution. The instructions below guide you through the process using the example of the Dish Craft project, which utilizes HTML, CSS, PHP, and a MySQL database.</w:t>
      </w:r>
    </w:p>
    <w:p w14:paraId="222F8E4D" w14:textId="77777777" w:rsidR="00102B05" w:rsidRPr="008B3582" w:rsidRDefault="00000000">
      <w:pPr>
        <w:spacing w:line="480" w:lineRule="auto"/>
        <w:rPr>
          <w:b/>
          <w:bCs/>
        </w:rPr>
      </w:pPr>
      <w:r w:rsidRPr="008B3582">
        <w:rPr>
          <w:b/>
          <w:bCs/>
        </w:rPr>
        <w:t>Install XAMPP:</w:t>
      </w:r>
    </w:p>
    <w:p w14:paraId="1572EDD3" w14:textId="77777777" w:rsidR="00102B05" w:rsidRDefault="00000000">
      <w:pPr>
        <w:spacing w:line="480" w:lineRule="auto"/>
      </w:pPr>
      <w:r>
        <w:t>Begin by installing XAMPP, a cross-platform web server solution that includes Apache, MySQL, PHP, and Perl. Download the latest version from the official website and follow the installation instructions.</w:t>
      </w:r>
    </w:p>
    <w:p w14:paraId="751A86EC" w14:textId="77777777" w:rsidR="00102B05" w:rsidRPr="008B3582" w:rsidRDefault="00000000">
      <w:pPr>
        <w:spacing w:line="480" w:lineRule="auto"/>
        <w:rPr>
          <w:b/>
          <w:bCs/>
        </w:rPr>
      </w:pPr>
      <w:r w:rsidRPr="008B3582">
        <w:rPr>
          <w:b/>
          <w:bCs/>
        </w:rPr>
        <w:t>Move Project Files:</w:t>
      </w:r>
    </w:p>
    <w:p w14:paraId="15B712AF" w14:textId="77777777" w:rsidR="00102B05" w:rsidRDefault="00000000">
      <w:pPr>
        <w:spacing w:line="480" w:lineRule="auto"/>
      </w:pPr>
      <w:r>
        <w:t>Navigate to the 'htdocs' directory in your XAMPP installation folder. Move the entire project folder ('dish-craft') into the 'htdocs' directory. This step ensures that your project is in the root directory accessible by the local server.</w:t>
      </w:r>
    </w:p>
    <w:p w14:paraId="2B547C4C" w14:textId="77777777" w:rsidR="00102B05" w:rsidRPr="008B3582" w:rsidRDefault="00000000">
      <w:pPr>
        <w:spacing w:line="480" w:lineRule="auto"/>
        <w:rPr>
          <w:b/>
          <w:bCs/>
        </w:rPr>
      </w:pPr>
      <w:r w:rsidRPr="008B3582">
        <w:rPr>
          <w:b/>
          <w:bCs/>
        </w:rPr>
        <w:t>Start XAMPP:</w:t>
      </w:r>
    </w:p>
    <w:p w14:paraId="63313657" w14:textId="77777777" w:rsidR="00102B05" w:rsidRDefault="00000000">
      <w:pPr>
        <w:spacing w:line="480" w:lineRule="auto"/>
      </w:pPr>
      <w:r>
        <w:t>Launch the XAMPP control panel and start both the Apache server and MySQL.</w:t>
      </w:r>
    </w:p>
    <w:p w14:paraId="71FE936D" w14:textId="77777777" w:rsidR="00102B05" w:rsidRPr="008B3582" w:rsidRDefault="00000000">
      <w:pPr>
        <w:spacing w:line="480" w:lineRule="auto"/>
        <w:rPr>
          <w:b/>
          <w:bCs/>
        </w:rPr>
      </w:pPr>
      <w:r w:rsidRPr="008B3582">
        <w:rPr>
          <w:b/>
          <w:bCs/>
        </w:rPr>
        <w:t>Import Database:</w:t>
      </w:r>
    </w:p>
    <w:p w14:paraId="4E6AA50C" w14:textId="77777777" w:rsidR="00102B05" w:rsidRDefault="00000000">
      <w:pPr>
        <w:spacing w:line="480" w:lineRule="auto"/>
      </w:pPr>
      <w:r>
        <w:t xml:space="preserve">Open a web browser and go to </w:t>
      </w:r>
      <w:hyperlink r:id="rId5" w:tgtFrame="https://chat.openai.com/c/_new" w:history="1">
        <w:r w:rsidR="00102B05">
          <w:t>http://localhost/phpmyadmin</w:t>
        </w:r>
      </w:hyperlink>
      <w:r>
        <w:t>.</w:t>
      </w:r>
    </w:p>
    <w:p w14:paraId="6C4A9F4A" w14:textId="77777777" w:rsidR="00102B05" w:rsidRDefault="00000000">
      <w:pPr>
        <w:spacing w:line="480" w:lineRule="auto"/>
      </w:pPr>
      <w:r>
        <w:t>Create a new database named dishdb.</w:t>
      </w:r>
    </w:p>
    <w:p w14:paraId="05CDC33C" w14:textId="77777777" w:rsidR="00102B05" w:rsidRDefault="00000000">
      <w:pPr>
        <w:spacing w:line="480" w:lineRule="auto"/>
      </w:pPr>
      <w:r>
        <w:lastRenderedPageBreak/>
        <w:t>Import the database structure and data by selecting the dishdb.sql file located in the project's root directory.</w:t>
      </w:r>
    </w:p>
    <w:p w14:paraId="41C79742" w14:textId="77777777" w:rsidR="00102B05" w:rsidRPr="008B3582" w:rsidRDefault="00000000">
      <w:pPr>
        <w:spacing w:line="480" w:lineRule="auto"/>
        <w:rPr>
          <w:b/>
          <w:bCs/>
        </w:rPr>
      </w:pPr>
      <w:r w:rsidRPr="008B3582">
        <w:rPr>
          <w:b/>
          <w:bCs/>
        </w:rPr>
        <w:t>Update Database Configuration:</w:t>
      </w:r>
    </w:p>
    <w:p w14:paraId="21029D3D" w14:textId="77777777" w:rsidR="00102B05" w:rsidRDefault="00000000">
      <w:pPr>
        <w:spacing w:line="480" w:lineRule="auto"/>
      </w:pPr>
      <w:r>
        <w:t>Open the project folder and locate the file where database configuration is set (commonly found in a file named config.php or similar).</w:t>
      </w:r>
    </w:p>
    <w:p w14:paraId="7C56F3F7" w14:textId="77777777" w:rsidR="00102B05" w:rsidRDefault="00000000">
      <w:pPr>
        <w:spacing w:line="480" w:lineRule="auto"/>
      </w:pPr>
      <w:r>
        <w:t>Update the database connection details to match your local setup. This includes the database name, username, and password.</w:t>
      </w:r>
    </w:p>
    <w:p w14:paraId="2EDA3D86" w14:textId="77777777" w:rsidR="00102B05" w:rsidRPr="008B3582" w:rsidRDefault="00000000">
      <w:pPr>
        <w:spacing w:line="480" w:lineRule="auto"/>
        <w:rPr>
          <w:b/>
          <w:bCs/>
        </w:rPr>
      </w:pPr>
      <w:r w:rsidRPr="008B3582">
        <w:rPr>
          <w:b/>
          <w:bCs/>
        </w:rPr>
        <w:t>Access the Website:</w:t>
      </w:r>
    </w:p>
    <w:p w14:paraId="0576FBA6" w14:textId="77777777" w:rsidR="00102B05" w:rsidRDefault="00000000">
      <w:pPr>
        <w:spacing w:line="480" w:lineRule="auto"/>
      </w:pPr>
      <w:r>
        <w:t xml:space="preserve">Open your web browser and navigate to </w:t>
      </w:r>
      <w:hyperlink r:id="rId6" w:tgtFrame="https://chat.openai.com/c/_new" w:history="1">
        <w:r w:rsidR="00102B05">
          <w:t>http://localhost/dish-craft</w:t>
        </w:r>
      </w:hyperlink>
      <w:r>
        <w:t>.</w:t>
      </w:r>
    </w:p>
    <w:p w14:paraId="40A0CB19" w14:textId="77777777" w:rsidR="00102B05" w:rsidRDefault="00000000">
      <w:pPr>
        <w:spacing w:line="480" w:lineRule="auto"/>
      </w:pPr>
      <w:r>
        <w:t>You should now be able to access the Dish Craft website locally.</w:t>
      </w:r>
    </w:p>
    <w:p w14:paraId="739C55F8" w14:textId="77777777" w:rsidR="00102B05" w:rsidRPr="008B3582" w:rsidRDefault="00000000">
      <w:pPr>
        <w:spacing w:line="480" w:lineRule="auto"/>
        <w:rPr>
          <w:b/>
          <w:bCs/>
        </w:rPr>
      </w:pPr>
      <w:r w:rsidRPr="008B3582">
        <w:rPr>
          <w:b/>
          <w:bCs/>
        </w:rPr>
        <w:t>Admin 1 Access:</w:t>
      </w:r>
    </w:p>
    <w:p w14:paraId="4F9B0DC5" w14:textId="77777777" w:rsidR="00102B05" w:rsidRDefault="00000000">
      <w:pPr>
        <w:spacing w:line="480" w:lineRule="auto"/>
      </w:pPr>
      <w:r>
        <w:t>Use the provided admin credentials to log in and explore the admin features.</w:t>
      </w:r>
    </w:p>
    <w:p w14:paraId="0A6C1004" w14:textId="4766CFA1" w:rsidR="00102B05" w:rsidRDefault="00000000">
      <w:pPr>
        <w:spacing w:line="480" w:lineRule="auto"/>
      </w:pPr>
      <w:r>
        <w:t xml:space="preserve">Username: </w:t>
      </w:r>
      <w:r w:rsidR="00CE11D8">
        <w:t>purna</w:t>
      </w:r>
    </w:p>
    <w:p w14:paraId="6EAF2DEF" w14:textId="77777777" w:rsidR="00102B05" w:rsidRDefault="00000000">
      <w:pPr>
        <w:spacing w:line="480" w:lineRule="auto"/>
      </w:pPr>
      <w:r>
        <w:t>Password: 12345</w:t>
      </w:r>
    </w:p>
    <w:p w14:paraId="51822AC6" w14:textId="77777777" w:rsidR="00102B05" w:rsidRPr="008B3582" w:rsidRDefault="00000000">
      <w:pPr>
        <w:spacing w:line="480" w:lineRule="auto"/>
        <w:rPr>
          <w:b/>
          <w:bCs/>
        </w:rPr>
      </w:pPr>
      <w:r w:rsidRPr="008B3582">
        <w:rPr>
          <w:b/>
          <w:bCs/>
        </w:rPr>
        <w:t>Admin 2 Access:</w:t>
      </w:r>
    </w:p>
    <w:p w14:paraId="09AFDF00" w14:textId="77777777" w:rsidR="00102B05" w:rsidRPr="008B3582" w:rsidRDefault="00000000">
      <w:pPr>
        <w:spacing w:line="480" w:lineRule="auto"/>
        <w:rPr>
          <w:b/>
          <w:bCs/>
        </w:rPr>
      </w:pPr>
      <w:r w:rsidRPr="008B3582">
        <w:rPr>
          <w:b/>
          <w:bCs/>
        </w:rPr>
        <w:t>Alternatively, log in as a regular user:</w:t>
      </w:r>
    </w:p>
    <w:p w14:paraId="3B0ABA26" w14:textId="77777777" w:rsidR="00102B05" w:rsidRDefault="00000000">
      <w:pPr>
        <w:spacing w:line="480" w:lineRule="auto"/>
      </w:pPr>
      <w:r>
        <w:t>Username: user</w:t>
      </w:r>
    </w:p>
    <w:p w14:paraId="259411A8" w14:textId="77777777" w:rsidR="00102B05" w:rsidRDefault="00000000">
      <w:pPr>
        <w:spacing w:line="480" w:lineRule="auto"/>
      </w:pPr>
      <w:r>
        <w:t>Password: 123</w:t>
      </w:r>
    </w:p>
    <w:p w14:paraId="3C76294E" w14:textId="77777777" w:rsidR="00102B05" w:rsidRDefault="00102B05">
      <w:pPr>
        <w:spacing w:line="480" w:lineRule="auto"/>
      </w:pPr>
    </w:p>
    <w:sectPr w:rsidR="00102B05" w:rsidSect="008B3582">
      <w:pgSz w:w="12240" w:h="15840" w:code="1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282999923">
    <w:abstractNumId w:val="9"/>
  </w:num>
  <w:num w:numId="2" w16cid:durableId="134225544">
    <w:abstractNumId w:val="7"/>
  </w:num>
  <w:num w:numId="3" w16cid:durableId="1633288269">
    <w:abstractNumId w:val="6"/>
  </w:num>
  <w:num w:numId="4" w16cid:durableId="1776823037">
    <w:abstractNumId w:val="5"/>
  </w:num>
  <w:num w:numId="5" w16cid:durableId="1744529329">
    <w:abstractNumId w:val="4"/>
  </w:num>
  <w:num w:numId="6" w16cid:durableId="1801145175">
    <w:abstractNumId w:val="8"/>
  </w:num>
  <w:num w:numId="7" w16cid:durableId="813911676">
    <w:abstractNumId w:val="3"/>
  </w:num>
  <w:num w:numId="8" w16cid:durableId="166214657">
    <w:abstractNumId w:val="2"/>
  </w:num>
  <w:num w:numId="9" w16cid:durableId="1739207250">
    <w:abstractNumId w:val="1"/>
  </w:num>
  <w:num w:numId="10" w16cid:durableId="64331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AB732F"/>
    <w:rsid w:val="00050A31"/>
    <w:rsid w:val="000716D2"/>
    <w:rsid w:val="00071AAB"/>
    <w:rsid w:val="000B76C4"/>
    <w:rsid w:val="000C5610"/>
    <w:rsid w:val="000E6552"/>
    <w:rsid w:val="000F3A4F"/>
    <w:rsid w:val="000F59AC"/>
    <w:rsid w:val="00102B05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B3582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4C21"/>
    <w:rsid w:val="00C05085"/>
    <w:rsid w:val="00C1593D"/>
    <w:rsid w:val="00C56C7E"/>
    <w:rsid w:val="00C776A4"/>
    <w:rsid w:val="00CA2C6C"/>
    <w:rsid w:val="00CC0600"/>
    <w:rsid w:val="00CC78AC"/>
    <w:rsid w:val="00CE11D8"/>
    <w:rsid w:val="00CF7953"/>
    <w:rsid w:val="00D07232"/>
    <w:rsid w:val="00D10245"/>
    <w:rsid w:val="00D21BDD"/>
    <w:rsid w:val="00D55AE4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AB732F"/>
    <w:rsid w:val="4D6D1692"/>
    <w:rsid w:val="7732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74A5E"/>
  <w15:docId w15:val="{B633B1D1-C4E1-45BE-BAC6-FFE6E72A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8" w:qFormat="1"/>
    <w:lsdException w:name="toc 4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envelope address" w:qFormat="1"/>
    <w:lsdException w:name="envelope return" w:qFormat="1"/>
    <w:lsdException w:name="footnote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Subtitle" w:qFormat="1"/>
    <w:lsdException w:name="Salutation" w:qFormat="1"/>
    <w:lsdException w:name="Date" w:qFormat="1"/>
    <w:lsdException w:name="Body Text First Indent" w:qFormat="1"/>
    <w:lsdException w:name="Note Heading" w:qFormat="1"/>
    <w:lsdException w:name="Body Text 3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/>
    <w:lsdException w:name="Table List 1" w:semiHidden="1" w:unhideWhenUsed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 w:qFormat="1"/>
    <w:lsdException w:name="Table Web 1" w:semiHidden="1" w:unhideWhenUsed="1" w:qFormat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 w:cstheme="minorBidi"/>
      <w:sz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Cs w:val="24"/>
    </w:rPr>
  </w:style>
  <w:style w:type="paragraph" w:styleId="NormalWeb">
    <w:name w:val="Normal (Web)"/>
    <w:pPr>
      <w:spacing w:beforeAutospacing="1" w:afterAutospacing="1"/>
    </w:pPr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5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dish-craft" TargetMode="External"/><Relationship Id="rId5" Type="http://schemas.openxmlformats.org/officeDocument/2006/relationships/hyperlink" Target="http://localhost/phpmy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Nizmi Shaik</cp:lastModifiedBy>
  <cp:revision>4</cp:revision>
  <dcterms:created xsi:type="dcterms:W3CDTF">2023-12-07T17:31:00Z</dcterms:created>
  <dcterms:modified xsi:type="dcterms:W3CDTF">2024-12-14T06:37:00Z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174304C9DBA9434B9474952E9BDCD853_11</vt:lpwstr>
  </property>
</Properties>
</file>